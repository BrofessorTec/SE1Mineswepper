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DD9" w14:textId="77777777" w:rsidR="00CC5683" w:rsidRDefault="00000000">
      <w:pPr>
        <w:pStyle w:val="Title"/>
      </w:pPr>
      <w:r>
        <w:t>JavaScript Basics for Minesweeper Game</w:t>
      </w:r>
    </w:p>
    <w:p w14:paraId="2ACC325C" w14:textId="77777777" w:rsidR="00CC5683" w:rsidRDefault="00000000">
      <w:r>
        <w:t>This document provides an overview of JavaScript concepts and basics used in the Minesweeper game implementation. We will cover JavaScript syntax, variables, control flow, functions, DOM manipulation, and event handling.</w:t>
      </w:r>
    </w:p>
    <w:p w14:paraId="76B4B38F" w14:textId="77777777" w:rsidR="00CC5683" w:rsidRDefault="00000000">
      <w:pPr>
        <w:pStyle w:val="Heading1"/>
      </w:pPr>
      <w:r>
        <w:t>Detailed Breakdown of Key JavaScript Functions</w:t>
      </w:r>
    </w:p>
    <w:p w14:paraId="0D596160" w14:textId="77777777" w:rsidR="00CC5683" w:rsidRDefault="00000000">
      <w:pPr>
        <w:pStyle w:val="Heading2"/>
      </w:pPr>
      <w:r>
        <w:t>1. inGame()</w:t>
      </w:r>
    </w:p>
    <w:p w14:paraId="38F94D0F" w14:textId="77777777" w:rsidR="00CC5683" w:rsidRDefault="00000000">
      <w:r>
        <w:t>This function initializes the game whenever it starts or resets, clearing previous game data and setting up the grid.</w:t>
      </w:r>
    </w:p>
    <w:p w14:paraId="4F0E003B" w14:textId="77777777" w:rsidR="00CC5683" w:rsidRDefault="00000000">
      <w:r>
        <w:t>Key Steps:</w:t>
      </w:r>
    </w:p>
    <w:p w14:paraId="672BB1B8" w14:textId="77777777" w:rsidR="00CC5683" w:rsidRDefault="00000000">
      <w:r>
        <w:t xml:space="preserve"> - Clear Grid: Removes any existing cells from the HTML document to avoid overlap.</w:t>
      </w:r>
    </w:p>
    <w:p w14:paraId="124DDB54" w14:textId="77777777" w:rsidR="00CC5683" w:rsidRDefault="00000000">
      <w:r>
        <w:t xml:space="preserve"> - Reset Data Structures: Prepares for fresh cell and mine data by resetting arrays.</w:t>
      </w:r>
    </w:p>
    <w:p w14:paraId="4FE3E62E" w14:textId="77777777" w:rsidR="00CC5683" w:rsidRDefault="00000000">
      <w:r>
        <w:t xml:space="preserve"> - First Click Protection: Ensures the first clicked cell is safe.</w:t>
      </w:r>
    </w:p>
    <w:p w14:paraId="7502432E" w14:textId="77777777" w:rsidR="00CC5683" w:rsidRDefault="00000000">
      <w:r>
        <w:t xml:space="preserve"> - Calls setupGrid, placeMines, and renderGrid to configure, place mines, and display the grid.</w:t>
      </w:r>
    </w:p>
    <w:p w14:paraId="72D83F0F" w14:textId="77777777" w:rsidR="00CC5683" w:rsidRDefault="00000000">
      <w:pPr>
        <w:pStyle w:val="Heading2"/>
      </w:pPr>
      <w:r>
        <w:t>2. setupGrid()</w:t>
      </w:r>
    </w:p>
    <w:p w14:paraId="6CF80C52" w14:textId="77777777" w:rsidR="00CC5683" w:rsidRDefault="00000000">
      <w:r>
        <w:t>Configures the grid dimensions and initializes each cell with default properties based on the selected difficulty level.</w:t>
      </w:r>
    </w:p>
    <w:p w14:paraId="02FD98F5" w14:textId="77777777" w:rsidR="00CC5683" w:rsidRDefault="00000000">
      <w:r>
        <w:t>Key Steps:</w:t>
      </w:r>
    </w:p>
    <w:p w14:paraId="55E1A986" w14:textId="77777777" w:rsidR="00CC5683" w:rsidRDefault="00000000">
      <w:r>
        <w:t xml:space="preserve"> - Adjust Grid Size and Mine Count: Sets grid size and mine count according to the difficulty setting.</w:t>
      </w:r>
    </w:p>
    <w:p w14:paraId="4D314E33" w14:textId="77777777" w:rsidR="00CC5683" w:rsidRDefault="00000000">
      <w:r>
        <w:t xml:space="preserve"> - Style CSS Grid: Dynamically sets columns to match gridSize for a uniform layout.</w:t>
      </w:r>
    </w:p>
    <w:p w14:paraId="7791E72C" w14:textId="77777777" w:rsidR="00CC5683" w:rsidRDefault="00000000">
      <w:r>
        <w:t xml:space="preserve"> - Initialize Cell Properties: Each cell is initialized as an object with mine, revealed, and adjacentMines properties.</w:t>
      </w:r>
    </w:p>
    <w:p w14:paraId="335E6B5C" w14:textId="77777777" w:rsidR="00CC5683" w:rsidRDefault="00000000">
      <w:pPr>
        <w:pStyle w:val="Heading2"/>
      </w:pPr>
      <w:r>
        <w:t>3. placeMines(excludeRow, excludeCol)</w:t>
      </w:r>
    </w:p>
    <w:p w14:paraId="4849834F" w14:textId="77777777" w:rsidR="00CC5683" w:rsidRDefault="00000000">
      <w:r>
        <w:t>Places mines in random cells, ensuring the first-clicked cell is safe and increments adjacent mine counts for neighboring cells.</w:t>
      </w:r>
    </w:p>
    <w:p w14:paraId="473F5433" w14:textId="77777777" w:rsidR="00CC5683" w:rsidRDefault="00000000">
      <w:r>
        <w:t>Key Steps:</w:t>
      </w:r>
    </w:p>
    <w:p w14:paraId="638E14F2" w14:textId="77777777" w:rsidR="00CC5683" w:rsidRDefault="00000000">
      <w:r>
        <w:lastRenderedPageBreak/>
        <w:t xml:space="preserve"> - Loop Until Mines Are Placed: Randomly places mines until mineCount is reached.</w:t>
      </w:r>
    </w:p>
    <w:p w14:paraId="5CC681BF" w14:textId="77777777" w:rsidR="00CC5683" w:rsidRDefault="00000000">
      <w:r>
        <w:t xml:space="preserve"> - Avoid First-Click Cell: Ensures the clicked cell and adjacent cells are mine-free.</w:t>
      </w:r>
    </w:p>
    <w:p w14:paraId="466C6390" w14:textId="77777777" w:rsidR="00CC5683" w:rsidRDefault="00000000">
      <w:r>
        <w:t xml:space="preserve"> - Increment Adjacent Mine Counts: Updates surrounding cells' adjacentMines counts to indicate mine proximity.</w:t>
      </w:r>
    </w:p>
    <w:p w14:paraId="473469B9" w14:textId="77777777" w:rsidR="00CC5683" w:rsidRDefault="00000000">
      <w:pPr>
        <w:pStyle w:val="Heading2"/>
      </w:pPr>
      <w:r>
        <w:t>4. renderGrid()</w:t>
      </w:r>
    </w:p>
    <w:p w14:paraId="40C8B2F4" w14:textId="77777777" w:rsidR="00CC5683" w:rsidRDefault="00000000">
      <w:r>
        <w:t>Creates and displays each cell in the grid as HTML elements, setting up event listeners for player interactions.</w:t>
      </w:r>
    </w:p>
    <w:p w14:paraId="6E85FED3" w14:textId="77777777" w:rsidR="00CC5683" w:rsidRDefault="00000000">
      <w:r>
        <w:t>Key Steps:</w:t>
      </w:r>
    </w:p>
    <w:p w14:paraId="258DC9BC" w14:textId="77777777" w:rsidR="00CC5683" w:rsidRDefault="00000000">
      <w:r>
        <w:t xml:space="preserve"> - Loop Over Grid Size: Iterates to create cell elements, adding row and column attributes.</w:t>
      </w:r>
    </w:p>
    <w:p w14:paraId="4B80E61F" w14:textId="77777777" w:rsidR="00CC5683" w:rsidRDefault="00000000">
      <w:r>
        <w:t xml:space="preserve"> - Add Event Listeners: Adds click (to reveal cells) and right-click (to toggle flags) functionality.</w:t>
      </w:r>
    </w:p>
    <w:p w14:paraId="2B090F46" w14:textId="77777777" w:rsidR="00CC5683" w:rsidRDefault="00000000">
      <w:r>
        <w:t xml:space="preserve"> - Append Cells to DOM: Adds cells to the grid container, making them visible to players.</w:t>
      </w:r>
    </w:p>
    <w:p w14:paraId="159BCC5F" w14:textId="77777777" w:rsidR="00CC5683" w:rsidRDefault="00000000">
      <w:pPr>
        <w:pStyle w:val="Heading2"/>
      </w:pPr>
      <w:r>
        <w:t>5. handleCellClick(row, col)</w:t>
      </w:r>
    </w:p>
    <w:p w14:paraId="14FC071F" w14:textId="77777777" w:rsidR="00CC5683" w:rsidRDefault="00000000">
      <w:r>
        <w:t>Manages the first-click protection logic and reveals the clicked cell.</w:t>
      </w:r>
    </w:p>
    <w:p w14:paraId="23A9E2FD" w14:textId="77777777" w:rsidR="00CC5683" w:rsidRDefault="00000000">
      <w:r>
        <w:t>Key Steps:</w:t>
      </w:r>
    </w:p>
    <w:p w14:paraId="4775DCA0" w14:textId="77777777" w:rsidR="00CC5683" w:rsidRDefault="00000000">
      <w:r>
        <w:t xml:space="preserve"> - First Click Protection: Ensures the first-clicked cell is safe by removing any mine and replacing it elsewhere.</w:t>
      </w:r>
    </w:p>
    <w:p w14:paraId="0F9DC25D" w14:textId="77777777" w:rsidR="00CC5683" w:rsidRDefault="00000000">
      <w:r>
        <w:t xml:space="preserve"> - Calls revealCell(): Once safe, it reveals the clicked cell to start gameplay.</w:t>
      </w:r>
    </w:p>
    <w:p w14:paraId="32363444" w14:textId="77777777" w:rsidR="00CC5683" w:rsidRDefault="00000000">
      <w:pPr>
        <w:pStyle w:val="Heading2"/>
      </w:pPr>
      <w:r>
        <w:t>6. revealCell(row, col)</w:t>
      </w:r>
    </w:p>
    <w:p w14:paraId="647FDD4F" w14:textId="77777777" w:rsidR="00CC5683" w:rsidRDefault="00000000">
      <w:r>
        <w:t>Reveals the clicked cell, displaying contents or triggering game over if it contains a mine.</w:t>
      </w:r>
    </w:p>
    <w:p w14:paraId="1859F9EA" w14:textId="77777777" w:rsidR="00CC5683" w:rsidRDefault="00000000">
      <w:r>
        <w:t>Key Steps:</w:t>
      </w:r>
    </w:p>
    <w:p w14:paraId="4ED55428" w14:textId="77777777" w:rsidR="00CC5683" w:rsidRDefault="00000000">
      <w:r>
        <w:t xml:space="preserve"> - Early Exit: Exits if the cell is already revealed or flagged.</w:t>
      </w:r>
    </w:p>
    <w:p w14:paraId="690A6DAD" w14:textId="77777777" w:rsidR="00CC5683" w:rsidRDefault="00000000">
      <w:r>
        <w:t xml:space="preserve"> - Game Over: If the cell contains a mine, shows the mine, displays 'Game Over', and reveals all mines.</w:t>
      </w:r>
    </w:p>
    <w:p w14:paraId="501E7C4F" w14:textId="77777777" w:rsidR="00CC5683" w:rsidRDefault="00000000">
      <w:r>
        <w:t xml:space="preserve"> - Display Numbers or Recursion: If no mine, shows adjacent mine count or calls revealAdjacentCells for empty cells.</w:t>
      </w:r>
    </w:p>
    <w:p w14:paraId="3C93C335" w14:textId="77777777" w:rsidR="00CC5683" w:rsidRDefault="00000000">
      <w:pPr>
        <w:pStyle w:val="Heading2"/>
      </w:pPr>
      <w:r>
        <w:t>7. revealAdjacentCells(row, col)</w:t>
      </w:r>
    </w:p>
    <w:p w14:paraId="0BB4A04C" w14:textId="77777777" w:rsidR="00CC5683" w:rsidRDefault="00000000">
      <w:r>
        <w:t>Recursively reveals all safe neighboring cells around the clicked cell if no adjacent mines are nearby.</w:t>
      </w:r>
    </w:p>
    <w:p w14:paraId="2B76477F" w14:textId="77777777" w:rsidR="00CC5683" w:rsidRDefault="00000000">
      <w:r>
        <w:t>Key Steps:</w:t>
      </w:r>
    </w:p>
    <w:p w14:paraId="73A19C57" w14:textId="77777777" w:rsidR="00CC5683" w:rsidRDefault="00000000">
      <w:r>
        <w:lastRenderedPageBreak/>
        <w:t xml:space="preserve"> - Loops Over Neighbors: Checks all adjacent cells for bounds and whether they're safe to reveal.</w:t>
      </w:r>
    </w:p>
    <w:p w14:paraId="19F7A135" w14:textId="77777777" w:rsidR="00CC5683" w:rsidRDefault="00000000">
      <w:r>
        <w:t xml:space="preserve"> - Calls revealCell Recursively: Reveals safe neighbors, clearing connected empty spaces.</w:t>
      </w:r>
    </w:p>
    <w:p w14:paraId="4BF01B6F" w14:textId="77777777" w:rsidR="00CC5683" w:rsidRDefault="00000000">
      <w:pPr>
        <w:pStyle w:val="Heading1"/>
      </w:pPr>
      <w:r>
        <w:t>Updated Function Explanations</w:t>
      </w:r>
    </w:p>
    <w:p w14:paraId="55595F78" w14:textId="77777777" w:rsidR="00CC5683" w:rsidRDefault="00000000">
      <w:pPr>
        <w:pStyle w:val="Heading2"/>
      </w:pPr>
      <w:r>
        <w:t>Restarting the Game (`restartGame()`)</w:t>
      </w:r>
    </w:p>
    <w:p w14:paraId="60B058E1" w14:textId="77777777" w:rsidR="00CC5683" w:rsidRDefault="00000000">
      <w:r>
        <w:t>The restart function is triggered when the player clicks the restart button or changes the difficulty level.</w:t>
      </w:r>
    </w:p>
    <w:p w14:paraId="684EAB38" w14:textId="77777777" w:rsidR="00CC5683" w:rsidRDefault="00000000">
      <w:pPr>
        <w:pStyle w:val="Heading3"/>
      </w:pPr>
      <w:r>
        <w:t>Why This Call Is Made:</w:t>
      </w:r>
    </w:p>
    <w:p w14:paraId="2D0B6A5F" w14:textId="77777777" w:rsidR="00CC5683" w:rsidRDefault="00000000">
      <w:r>
        <w:t>• `inGame()`: This function resets the entire game state, including the grid, mine placement, and player flags, ensuring a fresh start.</w:t>
      </w:r>
    </w:p>
    <w:p w14:paraId="29FC8EFD" w14:textId="77777777" w:rsidR="00CC5683" w:rsidRDefault="00000000">
      <w:pPr>
        <w:pStyle w:val="Heading3"/>
      </w:pPr>
      <w:r>
        <w:t>Key Actions:</w:t>
      </w:r>
    </w:p>
    <w:p w14:paraId="59063688" w14:textId="77777777" w:rsidR="00CC5683" w:rsidRDefault="00000000">
      <w:r>
        <w:t>• Clears the previous grid from the DOM to avoid overlap or conflicts.</w:t>
      </w:r>
      <w:r>
        <w:br/>
        <w:t>• Resets all relevant variables, such as `cells`, `minePositions`, and `firstClick`.</w:t>
      </w:r>
      <w:r>
        <w:br/>
        <w:t>• Dynamically updates the grid and mine configuration based on the current difficulty level.</w:t>
      </w:r>
    </w:p>
    <w:p w14:paraId="5E66E934" w14:textId="77777777" w:rsidR="00CC5683" w:rsidRDefault="00000000">
      <w:pPr>
        <w:pStyle w:val="Heading2"/>
      </w:pPr>
      <w:r>
        <w:t>Changing Grid Size</w:t>
      </w:r>
    </w:p>
    <w:p w14:paraId="2D0D5C03" w14:textId="77777777" w:rsidR="00CC5683" w:rsidRDefault="00000000">
      <w:r>
        <w:t>The grid size is determined by the selected difficulty level (`easy`, `medium`, or `hard`). This dynamically adjusts the game's complexity.</w:t>
      </w:r>
    </w:p>
    <w:p w14:paraId="748FBD0C" w14:textId="77777777" w:rsidR="00CC5683" w:rsidRDefault="00000000">
      <w:pPr>
        <w:pStyle w:val="Heading3"/>
      </w:pPr>
      <w:r>
        <w:t>Why This Change Is Necessary:</w:t>
      </w:r>
    </w:p>
    <w:p w14:paraId="49546D05" w14:textId="77777777" w:rsidR="00CC5683" w:rsidRDefault="00000000">
      <w:r>
        <w:t>• Modifying the grid size ensures that players experience varied levels of challenge, catering to different skill levels.</w:t>
      </w:r>
      <w:r>
        <w:br/>
        <w:t>• Each difficulty level corresponds to specific settings for grid size and the number of mines (`8x8` for easy, `12x12` for medium, `16x16` for hard).</w:t>
      </w:r>
    </w:p>
    <w:p w14:paraId="46E735CD" w14:textId="77777777" w:rsidR="00CC5683" w:rsidRDefault="00000000">
      <w:pPr>
        <w:pStyle w:val="Heading3"/>
      </w:pPr>
      <w:r>
        <w:t>Key Actions:</w:t>
      </w:r>
    </w:p>
    <w:p w14:paraId="2F07E346" w14:textId="77777777" w:rsidR="00CC5683" w:rsidRDefault="00000000">
      <w:r>
        <w:t>• Updates global variables (`gridSize` and `mineCount`) to reflect the chosen difficulty.</w:t>
      </w:r>
      <w:r>
        <w:br/>
        <w:t>• Adjusts the CSS grid layout (`gridTemplateColumns`) dynamically to match the new grid size.</w:t>
      </w:r>
      <w:r>
        <w:br/>
        <w:t>• Reinitializes cell properties and prepares the game grid for the updated settings.</w:t>
      </w:r>
    </w:p>
    <w:p w14:paraId="5CA6BA30" w14:textId="62E65316" w:rsidR="00CC5683" w:rsidRDefault="00000000">
      <w:pPr>
        <w:pStyle w:val="Heading1"/>
      </w:pPr>
      <w:r>
        <w:t>Existing Functions</w:t>
      </w:r>
    </w:p>
    <w:p w14:paraId="0341A167" w14:textId="77777777" w:rsidR="00CC5683" w:rsidRDefault="00000000">
      <w:pPr>
        <w:pStyle w:val="Heading2"/>
      </w:pPr>
      <w:r>
        <w:t>inGame()</w:t>
      </w:r>
    </w:p>
    <w:p w14:paraId="07D9975B" w14:textId="77777777" w:rsidR="00CC5683" w:rsidRDefault="00000000">
      <w:r>
        <w:t>This function initializes or resets the game by setting up the grid, placing mines, and preparing the DOM for gameplay.</w:t>
      </w:r>
    </w:p>
    <w:p w14:paraId="4190349C" w14:textId="77777777" w:rsidR="00CC5683" w:rsidRDefault="00000000">
      <w:pPr>
        <w:pStyle w:val="Heading3"/>
      </w:pPr>
      <w:r>
        <w:lastRenderedPageBreak/>
        <w:t>Why This Call Is Made:</w:t>
      </w:r>
    </w:p>
    <w:p w14:paraId="543F1822" w14:textId="77777777" w:rsidR="00CC5683" w:rsidRDefault="00000000">
      <w:r>
        <w:t>• `setupGrid()`: Configures the grid's structure and initializes all cells with default properties.</w:t>
      </w:r>
      <w:r>
        <w:br/>
        <w:t>• `placeMines()`: Strategically places mines while adhering to the first-click safety rules.</w:t>
      </w:r>
      <w:r>
        <w:br/>
        <w:t>• `renderGrid()`: Prepares the DOM by displaying the grid and setting up event listeners for user interactions.</w:t>
      </w:r>
    </w:p>
    <w:p w14:paraId="138DA83F" w14:textId="77777777" w:rsidR="00CC5683" w:rsidRDefault="00000000">
      <w:pPr>
        <w:pStyle w:val="Heading3"/>
      </w:pPr>
      <w:r>
        <w:t>Key Actions:</w:t>
      </w:r>
    </w:p>
    <w:p w14:paraId="3C7C2ED6" w14:textId="77777777" w:rsidR="00CC5683" w:rsidRDefault="00000000">
      <w:r>
        <w:t>• Resets global variables like `cells`, `minePositions`, and `firstClick` to their initial states.</w:t>
      </w:r>
      <w:r>
        <w:br/>
        <w:t>• Clears any previously rendered grid from the DOM to avoid overlap or artifacts.</w:t>
      </w:r>
    </w:p>
    <w:p w14:paraId="031D9931" w14:textId="77777777" w:rsidR="00CC5683" w:rsidRDefault="00000000">
      <w:pPr>
        <w:pStyle w:val="Heading2"/>
      </w:pPr>
      <w:r>
        <w:t>setupGrid()</w:t>
      </w:r>
    </w:p>
    <w:p w14:paraId="218AB14A" w14:textId="77777777" w:rsidR="00CC5683" w:rsidRDefault="00000000">
      <w:r>
        <w:t>Sets up the game grid dimensions and initializes properties for each cell based on the selected difficulty.</w:t>
      </w:r>
    </w:p>
    <w:p w14:paraId="60C0181C" w14:textId="77777777" w:rsidR="00CC5683" w:rsidRDefault="00000000">
      <w:pPr>
        <w:pStyle w:val="Heading3"/>
      </w:pPr>
      <w:r>
        <w:t>Why Loops Are Used:</w:t>
      </w:r>
    </w:p>
    <w:p w14:paraId="4469CBCE" w14:textId="77777777" w:rsidR="00CC5683" w:rsidRDefault="00000000">
      <w:r>
        <w:t>• A nested loop iterates through each row and column to create and initialize a 2D array of cell objects.</w:t>
      </w:r>
      <w:r>
        <w:br/>
        <w:t>• This ensures every cell in the grid has default properties like `mine`, `revealed`, and `adjacentMines` set up correctly.</w:t>
      </w:r>
    </w:p>
    <w:p w14:paraId="29BC6B50" w14:textId="77777777" w:rsidR="00CC5683" w:rsidRDefault="00000000">
      <w:pPr>
        <w:pStyle w:val="Heading3"/>
      </w:pPr>
      <w:r>
        <w:t>Key Actions:</w:t>
      </w:r>
    </w:p>
    <w:p w14:paraId="3C6DAEDC" w14:textId="77777777" w:rsidR="00CC5683" w:rsidRDefault="00000000">
      <w:r>
        <w:t>• Updates CSS grid styles dynamically to match the grid size.</w:t>
      </w:r>
      <w:r>
        <w:br/>
        <w:t>• Resets the `cells` data structure, ensuring each cell is ready for a new game.</w:t>
      </w:r>
    </w:p>
    <w:p w14:paraId="56D9FCBF" w14:textId="77777777" w:rsidR="00CC5683" w:rsidRDefault="00000000">
      <w:pPr>
        <w:pStyle w:val="Heading2"/>
      </w:pPr>
      <w:r>
        <w:t>placeMines(excludeRow, excludeCol)</w:t>
      </w:r>
    </w:p>
    <w:p w14:paraId="03C20887" w14:textId="77777777" w:rsidR="00CC5683" w:rsidRDefault="00000000">
      <w:r>
        <w:t>Randomly places mines on the grid while avoiding the first-click cell and its neighbors.</w:t>
      </w:r>
    </w:p>
    <w:p w14:paraId="45CDCE0D" w14:textId="77777777" w:rsidR="00CC5683" w:rsidRDefault="00000000">
      <w:pPr>
        <w:pStyle w:val="Heading3"/>
      </w:pPr>
      <w:r>
        <w:t>Why Loops Are Used:</w:t>
      </w:r>
    </w:p>
    <w:p w14:paraId="0366AC9B" w14:textId="77777777" w:rsidR="00CC5683" w:rsidRDefault="00000000">
      <w:r>
        <w:t>• A `while` loop ensures that the required number of mines is placed by repeating until `mineCount` is reached.</w:t>
      </w:r>
      <w:r>
        <w:br/>
        <w:t>• Nested loops increment the `adjacentMines` count for all neighboring cells around each mine.</w:t>
      </w:r>
    </w:p>
    <w:p w14:paraId="14F86EA8" w14:textId="77777777" w:rsidR="00CC5683" w:rsidRDefault="00000000">
      <w:pPr>
        <w:pStyle w:val="Heading3"/>
      </w:pPr>
      <w:r>
        <w:t>Key Actions:</w:t>
      </w:r>
    </w:p>
    <w:p w14:paraId="19B9ED4A" w14:textId="77777777" w:rsidR="00CC5683" w:rsidRDefault="00000000">
      <w:r>
        <w:t>• Ensures the clicked cell and its immediate neighbors are mine-free, maintaining game fairness.</w:t>
      </w:r>
      <w:r>
        <w:br/>
        <w:t>• Updates the `adjacentMines` property for each neighboring cell to reflect mine proximity.</w:t>
      </w:r>
    </w:p>
    <w:p w14:paraId="0CD0E396" w14:textId="77777777" w:rsidR="00CC5683" w:rsidRDefault="00000000">
      <w:pPr>
        <w:pStyle w:val="Heading2"/>
      </w:pPr>
      <w:r>
        <w:t>renderGrid()</w:t>
      </w:r>
    </w:p>
    <w:p w14:paraId="44B7B1B5" w14:textId="77777777" w:rsidR="00CC5683" w:rsidRDefault="00000000">
      <w:r>
        <w:t>Generates HTML elements for each cell in the grid and appends them to the DOM for user interaction.</w:t>
      </w:r>
    </w:p>
    <w:p w14:paraId="562939C7" w14:textId="77777777" w:rsidR="00CC5683" w:rsidRDefault="00000000">
      <w:pPr>
        <w:pStyle w:val="Heading3"/>
      </w:pPr>
      <w:r>
        <w:lastRenderedPageBreak/>
        <w:t>Why Loops Are Used:</w:t>
      </w:r>
    </w:p>
    <w:p w14:paraId="069A7D02" w14:textId="77777777" w:rsidR="00CC5683" w:rsidRDefault="00000000">
      <w:r>
        <w:t>• A nested loop iterates through all cells to create corresponding HTML elements.</w:t>
      </w:r>
      <w:r>
        <w:br/>
        <w:t>• Event listeners for `click` and `contextmenu` (right-click) are added to each cell for user interactions.</w:t>
      </w:r>
    </w:p>
    <w:p w14:paraId="6FBA76E9" w14:textId="77777777" w:rsidR="00CC5683" w:rsidRDefault="00000000">
      <w:pPr>
        <w:pStyle w:val="Heading3"/>
      </w:pPr>
      <w:r>
        <w:t>Key Actions:</w:t>
      </w:r>
    </w:p>
    <w:p w14:paraId="5F70C9E5" w14:textId="77777777" w:rsidR="00CC5683" w:rsidRDefault="00000000">
      <w:r>
        <w:t>• Dynamically creates cell elements and sets data attributes for row and column indices.</w:t>
      </w:r>
      <w:r>
        <w:br/>
        <w:t>• Adds the generated cells to the grid container in the DOM.</w:t>
      </w:r>
    </w:p>
    <w:sectPr w:rsidR="00CC56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5616744">
    <w:abstractNumId w:val="8"/>
  </w:num>
  <w:num w:numId="2" w16cid:durableId="720252544">
    <w:abstractNumId w:val="6"/>
  </w:num>
  <w:num w:numId="3" w16cid:durableId="1276517134">
    <w:abstractNumId w:val="5"/>
  </w:num>
  <w:num w:numId="4" w16cid:durableId="522210625">
    <w:abstractNumId w:val="4"/>
  </w:num>
  <w:num w:numId="5" w16cid:durableId="392657904">
    <w:abstractNumId w:val="7"/>
  </w:num>
  <w:num w:numId="6" w16cid:durableId="531576632">
    <w:abstractNumId w:val="3"/>
  </w:num>
  <w:num w:numId="7" w16cid:durableId="363559020">
    <w:abstractNumId w:val="2"/>
  </w:num>
  <w:num w:numId="8" w16cid:durableId="664748243">
    <w:abstractNumId w:val="1"/>
  </w:num>
  <w:num w:numId="9" w16cid:durableId="95217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25EC4"/>
    <w:rsid w:val="007D5565"/>
    <w:rsid w:val="00AA1D8D"/>
    <w:rsid w:val="00B47730"/>
    <w:rsid w:val="00CB0664"/>
    <w:rsid w:val="00CC56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87C92"/>
  <w14:defaultImageDpi w14:val="300"/>
  <w15:docId w15:val="{9B759BF9-C612-4890-BB10-E55E130C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Farmer, Zachary Gage</cp:lastModifiedBy>
  <cp:revision>2</cp:revision>
  <dcterms:created xsi:type="dcterms:W3CDTF">2024-11-18T23:44:00Z</dcterms:created>
  <dcterms:modified xsi:type="dcterms:W3CDTF">2024-11-18T23:44:00Z</dcterms:modified>
  <cp:category/>
</cp:coreProperties>
</file>